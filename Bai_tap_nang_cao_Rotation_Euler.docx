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BÀI TẬP NÂNG CAO: ROTATION MATRIX &amp; EULER ANGLES</w:t>
      </w:r>
    </w:p>
    <w:p>
      <w:pPr>
        <w:pStyle w:val="Heading1"/>
      </w:pPr>
      <w:r>
        <w:t>🎯 Mục tiêu</w:t>
      </w:r>
    </w:p>
    <w:p>
      <w:r>
        <w:t>- Hiểu sâu hơn các tính chất đại số của ma trận quay và mối quan hệ với Euler angles.</w:t>
        <w:br/>
        <w:t>- Thực hành mô phỏng và so sánh nhiều phương pháp biểu diễn orientation.</w:t>
        <w:br/>
        <w:t>- Vận dụng Python/Robotics Toolbox để kiểm chứng và trực quan hóa.</w:t>
      </w:r>
    </w:p>
    <w:p>
      <w:pPr>
        <w:pStyle w:val="Heading1"/>
      </w:pPr>
      <w:r>
        <w:t>📝 Bài tập</w:t>
      </w:r>
    </w:p>
    <w:p>
      <w:pPr>
        <w:pStyle w:val="Heading2"/>
      </w:pPr>
      <w:r>
        <w:t>1. Rotation Matrix – Phân tích nâng cao</w:t>
      </w:r>
    </w:p>
    <w:p>
      <w:r>
        <w:t>a) Chứng minh rằng tích của hai ma trận quay 3D vẫn là một ma trận quay.</w:t>
        <w:br/>
        <w:t>b) Viết một script tạo 100 ma trận quay ngẫu nhiên (sử dụng angvec2tr với trục và góc ngẫu nhiên). Kiểm tra định thức và tính trực giao (R·Rᵀ = I).</w:t>
        <w:br/>
        <w:t>c) Tính khoảng cách giữa hai orientation ngẫu nhiên bằng công thức logarit ma trận (matrix logarithm).</w:t>
      </w:r>
    </w:p>
    <w:p>
      <w:pPr>
        <w:pStyle w:val="Heading2"/>
      </w:pPr>
      <w:r>
        <w:t>2. Euler Angles – Độ mơ hồ và singularity</w:t>
      </w:r>
    </w:p>
    <w:p>
      <w:r>
        <w:t>a) Với Euler angles (φ, θ, ψ) = (π/4, π/2, π/3), hãy tính rotation matrix và tìm lại các góc bằng tr2eul.</w:t>
        <w:br/>
        <w:t>b) Giải thích vì sao có nhiều nghiệm khác nhau dẫn đến cùng một ma trận quay.</w:t>
        <w:br/>
        <w:t>c) Phân tích trường hợp θ = 0 (gimbal lock) và minh họa bằng ví dụ số.</w:t>
        <w:br/>
        <w:t>d) Viết một thuật toán Python kiểm tra xem một rotation matrix có gần singularity hay không.</w:t>
      </w:r>
    </w:p>
    <w:p>
      <w:pPr>
        <w:pStyle w:val="Heading2"/>
      </w:pPr>
      <w:r>
        <w:t>3. So sánh Euler vs RPY vs Quaternion</w:t>
      </w:r>
    </w:p>
    <w:p>
      <w:r>
        <w:t>a) Sinh ngẫu nhiên một quaternion đơn vị và chuyển đổi sang rotation matrix, Euler angles (ZYZ), và RPY angles (ZYX).</w:t>
        <w:br/>
        <w:t>b) So sánh kết quả về độ ổn định số và tính duy nhất.</w:t>
        <w:br/>
        <w:t>c) Viết code vẽ quỹ đạo quay của một trục khi nội suy bằng Euler angles, RPY và Quaternion. Thảo luận ưu nhược điểm của từng phương pháp.</w:t>
      </w:r>
    </w:p>
    <w:p>
      <w:pPr>
        <w:pStyle w:val="Heading2"/>
      </w:pPr>
      <w:r>
        <w:t>4. Ứng dụng thực tế – Robot Arm</w:t>
      </w:r>
    </w:p>
    <w:p>
      <w:r>
        <w:t>a) Một cánh tay robot cần di chuyển end-effector từ orientation ban đầu R₁ sang orientation R₂.</w:t>
        <w:br/>
        <w:t>Hãy đề xuất 3 cách nội suy (Euler, quaternion, twist exponential) và mô phỏng bằng Python.</w:t>
        <w:br/>
        <w:t>b) Đánh giá sự khác biệt về quỹ đạo và tính mượt mà.</w:t>
        <w:br/>
        <w:t>c) Liên hệ với hiện tượng mất ổn định khi robot hàn di chuyển qua nhiều góc Euler khác nhau.</w:t>
      </w:r>
    </w:p>
    <w:p>
      <w:pPr>
        <w:pStyle w:val="Heading2"/>
      </w:pPr>
      <w:r>
        <w:t>5. Thử thách bổ sung</w:t>
      </w:r>
    </w:p>
    <w:p>
      <w:r>
        <w:t>a) Với vector trục a = [2, 3, 4]ᵀ và góc θ = 0.5 rad, hãy:</w:t>
        <w:br/>
        <w:t xml:space="preserve">   - Tính rotation matrix bằng Rodrigues’ formula.</w:t>
        <w:br/>
        <w:t xml:space="preserve">   - Tính rotation matrix bằng matrix exponential (scipy.linalg.expm).</w:t>
        <w:br/>
        <w:t xml:space="preserve">   - So sánh với Toolbox function angvec2tr.</w:t>
        <w:br/>
        <w:t>b) Viết code để kiểm chứng rằng 3 phương pháp trên cho cùng một kết quả.</w:t>
        <w:br/>
        <w:t>c) Tìm quaternion tương đương và so sánh với rotation matrix.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